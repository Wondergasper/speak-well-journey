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BE" w:rsidRDefault="00F53348">
      <w:pPr>
        <w:pStyle w:val="Title"/>
      </w:pPr>
      <w:r>
        <w:t>Evidence-Based Stuttering Exercises by Severity Level</w:t>
      </w:r>
    </w:p>
    <w:p w:rsidR="004B5BBE" w:rsidRDefault="00F53348">
      <w:pPr>
        <w:pStyle w:val="Heading1"/>
      </w:pPr>
      <w:r>
        <w:t>Mild Stuttering</w:t>
      </w:r>
    </w:p>
    <w:p w:rsidR="004B5BBE" w:rsidRDefault="00F53348">
      <w:r>
        <w:t>1. Diaphragmatic Breathing – slow inhale through nose, expand belly, exhale gently.</w:t>
      </w:r>
    </w:p>
    <w:p w:rsidR="00D2518A" w:rsidRDefault="00D2518A">
      <w:r>
        <w:t xml:space="preserve">Link: </w:t>
      </w:r>
      <w:hyperlink r:id="rId6" w:history="1">
        <w:r w:rsidRPr="00CD7595">
          <w:rPr>
            <w:rStyle w:val="Hyperlink"/>
          </w:rPr>
          <w:t>https://youtu.be/g2wo2Impnfg?si=RWgdU0_VLr-812Xc</w:t>
        </w:r>
      </w:hyperlink>
    </w:p>
    <w:p w:rsidR="00D2518A" w:rsidRDefault="00D2518A">
      <w:r>
        <w:t xml:space="preserve">Text: </w:t>
      </w:r>
    </w:p>
    <w:p w:rsidR="004B5BBE" w:rsidRDefault="00F53348">
      <w:r>
        <w:t>2. Easy Onset (Vowel Onset) – begin words with a soft /h/ + vowel.</w:t>
      </w:r>
    </w:p>
    <w:p w:rsidR="00D2518A" w:rsidRDefault="00D2518A">
      <w:r>
        <w:t xml:space="preserve">Link: </w:t>
      </w:r>
      <w:hyperlink r:id="rId7" w:history="1">
        <w:r w:rsidRPr="00CD7595">
          <w:rPr>
            <w:rStyle w:val="Hyperlink"/>
          </w:rPr>
          <w:t>https://youtu.be/_Qt_o_9b9KM?si=Huwy4zgo9lLMFThw</w:t>
        </w:r>
      </w:hyperlink>
    </w:p>
    <w:p w:rsidR="00D2518A" w:rsidRDefault="00D2518A">
      <w:r>
        <w:t xml:space="preserve">Text: </w:t>
      </w:r>
    </w:p>
    <w:p w:rsidR="004B5BBE" w:rsidRDefault="00F53348">
      <w:r>
        <w:t>3. Light Articulatory Contact – reduce pressure on consonants ('p‑la‑</w:t>
      </w:r>
      <w:proofErr w:type="spellStart"/>
      <w:r>
        <w:t>ce</w:t>
      </w:r>
      <w:proofErr w:type="spellEnd"/>
      <w:r>
        <w:t>').</w:t>
      </w:r>
    </w:p>
    <w:p w:rsidR="00D2518A" w:rsidRDefault="00D2518A">
      <w:r>
        <w:t xml:space="preserve">Link: </w:t>
      </w:r>
      <w:r w:rsidR="00F53348" w:rsidRPr="00F53348">
        <w:t>https://youtu.be/N4ldvmiShK0?si=KhQDsqde4KiFUKlu</w:t>
      </w:r>
    </w:p>
    <w:p w:rsidR="00D2518A" w:rsidRDefault="00D2518A">
      <w:r>
        <w:t xml:space="preserve">Text: </w:t>
      </w:r>
    </w:p>
    <w:p w:rsidR="004B5BBE" w:rsidRDefault="00F53348">
      <w:r>
        <w:t>4. Prolonged Speech – stretch vowels within words to slow pace.</w:t>
      </w:r>
    </w:p>
    <w:p w:rsidR="00D2518A" w:rsidRDefault="00D2518A" w:rsidP="00D2518A">
      <w:r>
        <w:t xml:space="preserve">Link: </w:t>
      </w:r>
      <w:r w:rsidR="00F53348" w:rsidRPr="00F53348">
        <w:t>https://youtu.be/Zr3uIjvsp-M?si=XZS75mCXVPT5Gkte</w:t>
      </w:r>
    </w:p>
    <w:p w:rsidR="00D2518A" w:rsidRDefault="00D2518A">
      <w:r>
        <w:t xml:space="preserve">Text: </w:t>
      </w:r>
    </w:p>
    <w:p w:rsidR="004B5BBE" w:rsidRDefault="00F53348">
      <w:r>
        <w:t>5. Continuous Voicing – maintain airflow through phrases.</w:t>
      </w:r>
    </w:p>
    <w:p w:rsidR="00D2518A" w:rsidRDefault="00D2518A" w:rsidP="00D2518A">
      <w:r>
        <w:t xml:space="preserve">Link: </w:t>
      </w:r>
      <w:r w:rsidR="00F53348" w:rsidRPr="00F53348">
        <w:t>https://youtu.be/SaKDKVChiW8?si=jiD7nrlE-UU624pQ</w:t>
      </w:r>
    </w:p>
    <w:p w:rsidR="00D2518A" w:rsidRDefault="00D2518A">
      <w:r>
        <w:t xml:space="preserve">Text: </w:t>
      </w:r>
    </w:p>
    <w:p w:rsidR="004B5BBE" w:rsidRDefault="00F53348">
      <w:r>
        <w:t>6. Pausing &amp; Phrasing – insert pauses after 2–5 syllables.</w:t>
      </w:r>
    </w:p>
    <w:p w:rsidR="00D2518A" w:rsidRDefault="00D2518A" w:rsidP="00D2518A">
      <w:r>
        <w:t xml:space="preserve">Link: </w:t>
      </w:r>
      <w:r w:rsidR="00F53348" w:rsidRPr="00F53348">
        <w:t>https://youtu.be/rqfUp6s9x58?si=IcXZbrYHSWOeq7F8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7. Choral Speech – read aloud with another, matching timing.</w:t>
      </w:r>
    </w:p>
    <w:p w:rsidR="00D2518A" w:rsidRDefault="00D2518A" w:rsidP="00D2518A">
      <w:r>
        <w:t xml:space="preserve">Link: </w:t>
      </w:r>
    </w:p>
    <w:p w:rsidR="007A0DA0" w:rsidRDefault="00D2518A" w:rsidP="007A0DA0">
      <w:r>
        <w:t xml:space="preserve">Text: </w:t>
      </w:r>
      <w:r w:rsidR="007A0DA0">
        <w:t>I</w:t>
      </w:r>
      <w:r w:rsidR="007A0DA0">
        <w:t>mplementing Choral Speech Exercises:</w:t>
      </w:r>
    </w:p>
    <w:p w:rsidR="007A0DA0" w:rsidRDefault="007A0DA0" w:rsidP="007A0DA0">
      <w:r>
        <w:lastRenderedPageBreak/>
        <w:t>1. Start Slowly:</w:t>
      </w:r>
    </w:p>
    <w:p w:rsidR="007A0DA0" w:rsidRDefault="007A0DA0" w:rsidP="007A0DA0">
      <w:r>
        <w:t xml:space="preserve">Begin by having the individual read short, simple phrases in unison with the therapist or a small group. </w:t>
      </w:r>
    </w:p>
    <w:p w:rsidR="007A0DA0" w:rsidRDefault="007A0DA0" w:rsidP="007A0DA0">
      <w:r>
        <w:t>2. Gradual Increase:</w:t>
      </w:r>
    </w:p>
    <w:p w:rsidR="007A0DA0" w:rsidRDefault="007A0DA0" w:rsidP="007A0DA0">
      <w:r>
        <w:t xml:space="preserve">Gradually increase the length and complexity of the material being read, and the size of the group. </w:t>
      </w:r>
    </w:p>
    <w:p w:rsidR="007A0DA0" w:rsidRDefault="007A0DA0" w:rsidP="007A0DA0">
      <w:r>
        <w:t>3. Vary the Material:</w:t>
      </w:r>
    </w:p>
    <w:p w:rsidR="007A0DA0" w:rsidRDefault="007A0DA0" w:rsidP="007A0DA0">
      <w:r>
        <w:t xml:space="preserve">Use a variety of reading materials, such as poems, short stories, or even song lyrics. </w:t>
      </w:r>
    </w:p>
    <w:p w:rsidR="007A0DA0" w:rsidRDefault="007A0DA0" w:rsidP="007A0DA0">
      <w:r>
        <w:t>4. Focus on the Rhythm:</w:t>
      </w:r>
    </w:p>
    <w:p w:rsidR="007A0DA0" w:rsidRDefault="007A0DA0" w:rsidP="007A0DA0">
      <w:r>
        <w:t xml:space="preserve">Pay attention to the rhythm and pacing of the speech, as this can also contribute to fluency. </w:t>
      </w:r>
    </w:p>
    <w:p w:rsidR="007A0DA0" w:rsidRDefault="007A0DA0" w:rsidP="007A0DA0">
      <w:r>
        <w:t>5. Encourage Feedback:</w:t>
      </w:r>
    </w:p>
    <w:p w:rsidR="00D2518A" w:rsidRDefault="007A0DA0" w:rsidP="007A0DA0">
      <w:r>
        <w:t xml:space="preserve">Encourage the individual to provide feedback on their own speech and the speech of others in the group. </w:t>
      </w:r>
    </w:p>
    <w:p w:rsidR="00D2518A" w:rsidRDefault="00D2518A"/>
    <w:p w:rsidR="004B5BBE" w:rsidRDefault="00F53348">
      <w:r>
        <w:t>8. Breath Curve – inhale slowly, exhale on sustained sounds.</w:t>
      </w:r>
    </w:p>
    <w:p w:rsidR="00D2518A" w:rsidRDefault="00D2518A" w:rsidP="00D2518A">
      <w:r>
        <w:t xml:space="preserve">Link: </w:t>
      </w:r>
    </w:p>
    <w:p w:rsidR="007A0DA0" w:rsidRDefault="00D2518A" w:rsidP="007A0DA0">
      <w:r>
        <w:t xml:space="preserve">Text: </w:t>
      </w:r>
      <w:r w:rsidR="007A0DA0">
        <w:t>How it Works:</w:t>
      </w:r>
    </w:p>
    <w:p w:rsidR="007A0DA0" w:rsidRDefault="007A0DA0" w:rsidP="007A0DA0">
      <w:r>
        <w:t>1. Finding a Comfortable Position:</w:t>
      </w:r>
    </w:p>
    <w:p w:rsidR="007A0DA0" w:rsidRDefault="007A0DA0" w:rsidP="007A0DA0">
      <w:r>
        <w:t xml:space="preserve">Sit or lie down in a relaxed position, ensuring your back is straight and you're free from distractions. </w:t>
      </w:r>
    </w:p>
    <w:p w:rsidR="007A0DA0" w:rsidRDefault="007A0DA0" w:rsidP="007A0DA0">
      <w:r>
        <w:t>2. Placing Your Hands:</w:t>
      </w:r>
    </w:p>
    <w:p w:rsidR="007A0DA0" w:rsidRDefault="007A0DA0" w:rsidP="007A0DA0">
      <w:r>
        <w:t xml:space="preserve">Place one hand on your chest and the other on your abdomen. This helps you feel the movement of your diaphragm as you breathe. </w:t>
      </w:r>
    </w:p>
    <w:p w:rsidR="007A0DA0" w:rsidRDefault="007A0DA0" w:rsidP="007A0DA0">
      <w:r>
        <w:t>3. Inhaling Slowly:</w:t>
      </w:r>
    </w:p>
    <w:p w:rsidR="007A0DA0" w:rsidRDefault="007A0DA0" w:rsidP="007A0DA0">
      <w:r>
        <w:t xml:space="preserve">Breathe in deeply through your nose, focusing on expanding your abdomen (your hand on your belly should rise) while keeping your chest relatively still. </w:t>
      </w:r>
    </w:p>
    <w:p w:rsidR="007A0DA0" w:rsidRDefault="007A0DA0" w:rsidP="007A0DA0">
      <w:r>
        <w:t>4. Exhaling Slowly:</w:t>
      </w:r>
    </w:p>
    <w:p w:rsidR="007A0DA0" w:rsidRDefault="007A0DA0" w:rsidP="007A0DA0">
      <w:r>
        <w:t xml:space="preserve">Breathe out slowly through your mouth, feeling your abdomen fall as the air is released. </w:t>
      </w:r>
    </w:p>
    <w:p w:rsidR="007A0DA0" w:rsidRDefault="007A0DA0" w:rsidP="007A0DA0">
      <w:r>
        <w:lastRenderedPageBreak/>
        <w:t>5. Maintaining Rhythm:</w:t>
      </w:r>
    </w:p>
    <w:p w:rsidR="007A0DA0" w:rsidRDefault="007A0DA0" w:rsidP="007A0DA0">
      <w:r>
        <w:t xml:space="preserve">Repeat this process, aiming for a slow, controlled, and rhythmic breathing pattern. </w:t>
      </w:r>
    </w:p>
    <w:p w:rsidR="007A0DA0" w:rsidRDefault="007A0DA0" w:rsidP="007A0DA0">
      <w:r>
        <w:t>6. Talking on the Exhale:</w:t>
      </w:r>
    </w:p>
    <w:p w:rsidR="00D2518A" w:rsidRDefault="007A0DA0" w:rsidP="007A0DA0">
      <w:r>
        <w:t xml:space="preserve">As you become comfortable with the breathing pattern, try speaking while exhaling, as this can help regulate airflow and potentially reduce stuttering. </w:t>
      </w:r>
    </w:p>
    <w:p w:rsidR="00D2518A" w:rsidRDefault="00D2518A"/>
    <w:p w:rsidR="004B5BBE" w:rsidRDefault="00F53348">
      <w:pPr>
        <w:pStyle w:val="Heading1"/>
      </w:pPr>
      <w:r>
        <w:t>Moderate Stuttering</w:t>
      </w:r>
    </w:p>
    <w:p w:rsidR="004B5BBE" w:rsidRDefault="00F53348">
      <w:r>
        <w:t>1. Light Pull‑Outs – ease out during blocks by stretching the stutter.</w:t>
      </w:r>
    </w:p>
    <w:p w:rsidR="00D2518A" w:rsidRDefault="00D2518A" w:rsidP="00D2518A">
      <w:r>
        <w:t xml:space="preserve">Link: </w:t>
      </w:r>
      <w:r w:rsidR="007A0DA0" w:rsidRPr="007A0DA0">
        <w:t>https://youtu.be/C_bizdH7MB8?si=MDN3SZudJf3VefP7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2. Preparatory Sets – preplan gentle onset before expected stutter.</w:t>
      </w:r>
    </w:p>
    <w:p w:rsidR="00D2518A" w:rsidRDefault="00D2518A" w:rsidP="00D2518A">
      <w:r>
        <w:t xml:space="preserve">Link: </w:t>
      </w:r>
      <w:r w:rsidR="007A0DA0" w:rsidRPr="007A0DA0">
        <w:t>https://youtu.be/ISzf7M9FnR4?si=adFHFTR0lLMVal26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3. Self‑Cancellations – finish word, pause, re‑say it fluently.</w:t>
      </w:r>
    </w:p>
    <w:p w:rsidR="00D2518A" w:rsidRDefault="00D2518A" w:rsidP="00D2518A">
      <w:r>
        <w:t xml:space="preserve">Link: </w:t>
      </w:r>
      <w:r w:rsidR="007A0DA0" w:rsidRPr="007A0DA0">
        <w:t>https://youtu.be/SSp0boMgghk?si=2k_4wS2DbUrPha7N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4. Yawn‑Sigh Initiation – relaxed onset from a yawn sigh.</w:t>
      </w:r>
    </w:p>
    <w:p w:rsidR="00D2518A" w:rsidRDefault="00D2518A" w:rsidP="00D2518A">
      <w:r>
        <w:t xml:space="preserve">Link: </w:t>
      </w:r>
      <w:r w:rsidR="007A0DA0" w:rsidRPr="007A0DA0">
        <w:t>https://youtu.be/SyvOZJZddyc?si=2GMvbn_TkMBHJnyW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5. Muscle Progressive Relaxation – tense-relax body to reduce tension.</w:t>
      </w:r>
    </w:p>
    <w:p w:rsidR="00D2518A" w:rsidRDefault="00D2518A" w:rsidP="007A0DA0">
      <w:pPr>
        <w:tabs>
          <w:tab w:val="left" w:pos="3290"/>
        </w:tabs>
      </w:pPr>
      <w:r>
        <w:t xml:space="preserve">Link: </w:t>
      </w:r>
      <w:r w:rsidR="007A0DA0" w:rsidRPr="007A0DA0">
        <w:t>https://youtu.be/L0tCkDyDno0?si=n9VR_7jh8eUtlByA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6. Fluency Shaping Drills – sustained speaking with light onset and phrasing.</w:t>
      </w:r>
    </w:p>
    <w:p w:rsidR="00D2518A" w:rsidRDefault="00D2518A" w:rsidP="00D2518A">
      <w:r>
        <w:t xml:space="preserve">Link: </w:t>
      </w:r>
      <w:r w:rsidR="007A0DA0">
        <w:t xml:space="preserve"> </w:t>
      </w:r>
      <w:hyperlink r:id="rId8" w:history="1">
        <w:r w:rsidR="007A0DA0" w:rsidRPr="00CD7595">
          <w:rPr>
            <w:rStyle w:val="Hyperlink"/>
          </w:rPr>
          <w:t>https://youtu.be/g2wo2Impnfg?si=RWgdU0_VLr-812Xc</w:t>
        </w:r>
      </w:hyperlink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7. Metronome or Rhythmic Speech – pace speech with beat.</w:t>
      </w:r>
    </w:p>
    <w:p w:rsidR="00D2518A" w:rsidRDefault="00D2518A" w:rsidP="00D2518A">
      <w:r>
        <w:t xml:space="preserve">Link: </w:t>
      </w:r>
      <w:r w:rsidR="007A0DA0" w:rsidRPr="007A0DA0">
        <w:t>https://youtu.be/l__Gri72UUc?si=ur8tgdebNdVJRXYj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8. Mindfulness/Meditation – reduce anxiety-induced blocks.</w:t>
      </w:r>
    </w:p>
    <w:p w:rsidR="00D2518A" w:rsidRDefault="00D2518A" w:rsidP="00D2518A">
      <w:r>
        <w:t xml:space="preserve">Link: </w:t>
      </w:r>
      <w:r w:rsidR="007A0DA0" w:rsidRPr="007A0DA0">
        <w:t>https://youtu.be/DbDoBzGY3vo?si=0JMKRhbP-wXtTb3e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pPr>
        <w:pStyle w:val="Heading1"/>
      </w:pPr>
      <w:r>
        <w:t>Severe Stuttering</w:t>
      </w:r>
    </w:p>
    <w:p w:rsidR="004B5BBE" w:rsidRDefault="00F53348">
      <w:r>
        <w:t>1. Continuous Phonation Phrases – practice longer passages smoothly.</w:t>
      </w:r>
    </w:p>
    <w:p w:rsidR="00D2518A" w:rsidRDefault="00D2518A" w:rsidP="00D2518A">
      <w:r>
        <w:t xml:space="preserve">Link: </w:t>
      </w:r>
      <w:r w:rsidR="007A0DA0" w:rsidRPr="007A0DA0">
        <w:t>https://youtu.be/AJQ2xBns9JI?si=6yKwtI4yBACYpATh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2. Delayed Auditory Feedback (DAF) – use apps/devices to enhance fluency.</w:t>
      </w:r>
    </w:p>
    <w:p w:rsidR="00D2518A" w:rsidRDefault="00D2518A" w:rsidP="00D2518A">
      <w:r>
        <w:t xml:space="preserve">Link: </w:t>
      </w:r>
      <w:r w:rsidR="007A0DA0" w:rsidRPr="007A0DA0">
        <w:t>https://youtu.be/d1_onnibnlc?si=CXUiMOaawWGxXyrP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3. Speech Shadowing – echo fluent model speaker.</w:t>
      </w:r>
    </w:p>
    <w:p w:rsidR="00D2518A" w:rsidRDefault="00D2518A" w:rsidP="00D2518A">
      <w:r>
        <w:t xml:space="preserve">Link: 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lastRenderedPageBreak/>
        <w:t>4. Breathing with 'Ssss' Exhale – exhale on '</w:t>
      </w:r>
      <w:proofErr w:type="spellStart"/>
      <w:r>
        <w:t>ssss</w:t>
      </w:r>
      <w:proofErr w:type="spellEnd"/>
      <w:r>
        <w:t>' to steady airflow.</w:t>
      </w:r>
    </w:p>
    <w:p w:rsidR="00D2518A" w:rsidRDefault="00D2518A" w:rsidP="00D2518A">
      <w:r>
        <w:t xml:space="preserve">Link: 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5. Aerobic Exercise + Speaking – combine movement + speech for relaxation.</w:t>
      </w:r>
    </w:p>
    <w:p w:rsidR="00D2518A" w:rsidRDefault="00D2518A" w:rsidP="00D2518A">
      <w:proofErr w:type="gramStart"/>
      <w:r>
        <w:t>Link</w:t>
      </w:r>
      <w:r w:rsidR="0036690B">
        <w:t xml:space="preserve">1 </w:t>
      </w:r>
      <w:r>
        <w:t>:</w:t>
      </w:r>
      <w:proofErr w:type="gramEnd"/>
      <w:r>
        <w:t xml:space="preserve"> </w:t>
      </w:r>
      <w:hyperlink r:id="rId9" w:history="1">
        <w:r w:rsidR="0036690B" w:rsidRPr="00CD7595">
          <w:rPr>
            <w:rStyle w:val="Hyperlink"/>
          </w:rPr>
          <w:t>https://youtu.be/BIJ9uWc5Nu0?si=ZFcMfYMAX9WWAK9I</w:t>
        </w:r>
      </w:hyperlink>
    </w:p>
    <w:p w:rsidR="0036690B" w:rsidRDefault="0036690B" w:rsidP="00D2518A">
      <w:r>
        <w:t xml:space="preserve">Link </w:t>
      </w:r>
      <w:proofErr w:type="gramStart"/>
      <w:r>
        <w:t>2 :</w:t>
      </w:r>
      <w:proofErr w:type="gramEnd"/>
      <w:r>
        <w:t xml:space="preserve"> </w:t>
      </w:r>
      <w:r w:rsidRPr="0036690B">
        <w:t>https://youtu.be/IMMz_e6REwY?si=WEDpA0d_gkzqL5eZ</w:t>
      </w:r>
    </w:p>
    <w:p w:rsidR="00D2518A" w:rsidRDefault="00D2518A" w:rsidP="00D2518A">
      <w:r>
        <w:t xml:space="preserve">Text: </w:t>
      </w:r>
    </w:p>
    <w:p w:rsidR="0036690B" w:rsidRDefault="0036690B" w:rsidP="00D2518A"/>
    <w:p w:rsidR="00D2518A" w:rsidRDefault="00D2518A"/>
    <w:p w:rsidR="004B5BBE" w:rsidRDefault="00F53348">
      <w:r>
        <w:t>6. Cognitive Behavioral Integration – address stutter-related anxiety.</w:t>
      </w:r>
    </w:p>
    <w:p w:rsidR="00D2518A" w:rsidRDefault="00D2518A" w:rsidP="00D2518A">
      <w:r>
        <w:t xml:space="preserve">Link: 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7. Voluntary Stuttering (Desensitization) – intentionally stutter to reduce fear.</w:t>
      </w:r>
    </w:p>
    <w:p w:rsidR="00D2518A" w:rsidRDefault="00D2518A" w:rsidP="00D2518A">
      <w:r>
        <w:t xml:space="preserve">Link: 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8. Stutter‑Modification Role‑Plays – simulate real-life tough speaking situations.</w:t>
      </w:r>
    </w:p>
    <w:p w:rsidR="00D2518A" w:rsidRDefault="00D2518A" w:rsidP="00D2518A">
      <w:r>
        <w:t xml:space="preserve">Link: 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 xml:space="preserve">4. Intensive Group Fluency Shaping Programs – e.g., 2‑week </w:t>
      </w:r>
      <w:proofErr w:type="spellStart"/>
      <w:r>
        <w:t>bootcamps</w:t>
      </w:r>
      <w:proofErr w:type="spellEnd"/>
      <w:r>
        <w:t xml:space="preserve"> using LSVT-style structure.</w:t>
      </w:r>
    </w:p>
    <w:p w:rsidR="00D2518A" w:rsidRDefault="00D2518A" w:rsidP="00D2518A">
      <w:r>
        <w:t xml:space="preserve">Link: 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5. Speech‑Emotional Journaling – record stutter responses, track progress.</w:t>
      </w:r>
    </w:p>
    <w:p w:rsidR="00D2518A" w:rsidRDefault="00D2518A" w:rsidP="00D2518A">
      <w:r>
        <w:t xml:space="preserve">Link: </w:t>
      </w:r>
    </w:p>
    <w:p w:rsidR="00D2518A" w:rsidRDefault="00D2518A" w:rsidP="00D2518A">
      <w:r>
        <w:t xml:space="preserve">Text: </w:t>
      </w:r>
    </w:p>
    <w:p w:rsidR="00D2518A" w:rsidRDefault="00D2518A"/>
    <w:p w:rsidR="004B5BBE" w:rsidRDefault="00F53348">
      <w:r>
        <w:t>6. Peer‑Group &amp; Support Network Practice – apply skills in low-pressure group settings (e.g. AIS, Stuttering Foundation).</w:t>
      </w:r>
    </w:p>
    <w:p w:rsidR="00D2518A" w:rsidRDefault="00D2518A" w:rsidP="00D2518A">
      <w:r>
        <w:t xml:space="preserve">Link: </w:t>
      </w:r>
    </w:p>
    <w:p w:rsidR="00D2518A" w:rsidRDefault="00D2518A" w:rsidP="00D2518A">
      <w:r>
        <w:t xml:space="preserve">Text: </w:t>
      </w:r>
    </w:p>
    <w:p w:rsidR="00D2518A" w:rsidRDefault="00D2518A">
      <w:bookmarkStart w:id="0" w:name="_GoBack"/>
      <w:bookmarkEnd w:id="0"/>
    </w:p>
    <w:sectPr w:rsidR="00D251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90B"/>
    <w:rsid w:val="004B5BBE"/>
    <w:rsid w:val="00535D72"/>
    <w:rsid w:val="007A0DA0"/>
    <w:rsid w:val="00A31D5F"/>
    <w:rsid w:val="00AA1D8D"/>
    <w:rsid w:val="00B2133D"/>
    <w:rsid w:val="00B47730"/>
    <w:rsid w:val="00CB0664"/>
    <w:rsid w:val="00D2518A"/>
    <w:rsid w:val="00D531A2"/>
    <w:rsid w:val="00F53348"/>
    <w:rsid w:val="00FC693F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73C8E6D-988E-48E0-92C0-35124DEB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25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0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57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8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3032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3840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8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7932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7784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4814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2wo2Impnfg?si=RWgdU0_VLr-812Xc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_Qt_o_9b9KM?si=Huwy4zgo9lLMFTh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2wo2Impnfg?si=RWgdU0_VLr-812X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BIJ9uWc5Nu0?si=ZFcMfYMAX9WWAK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F06BB-818E-4546-9D11-5FA30DC4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680</Words>
  <Characters>4403</Characters>
  <Application>Microsoft Office Word</Application>
  <DocSecurity>0</DocSecurity>
  <Lines>100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2025-07-10T12:40:00Z</dcterms:created>
  <dcterms:modified xsi:type="dcterms:W3CDTF">2025-07-10T13:38:00Z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3d664905-0a47-4f62-a5eb-c9c788b58890</vt:lpwstr>
  </property>
</Properties>
</file>